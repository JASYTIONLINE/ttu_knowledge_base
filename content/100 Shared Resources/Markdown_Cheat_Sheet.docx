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80A12" w14:textId="0F66528A" w:rsidR="001D19FA" w:rsidRPr="00FB342D" w:rsidRDefault="001D19FA">
      <w:pPr>
        <w:pStyle w:val="Title"/>
        <w:rPr>
          <w:sz w:val="20"/>
          <w:szCs w:val="20"/>
        </w:rPr>
      </w:pPr>
    </w:p>
    <w:p w14:paraId="135049E3" w14:textId="77777777" w:rsidR="00FB342D" w:rsidRPr="00FB342D" w:rsidRDefault="00FB342D" w:rsidP="00FB342D">
      <w:pPr>
        <w:rPr>
          <w:b/>
          <w:bCs/>
          <w:sz w:val="24"/>
          <w:szCs w:val="24"/>
        </w:rPr>
      </w:pPr>
    </w:p>
    <w:p w14:paraId="646BB6CA" w14:textId="3A72A7FE" w:rsidR="00FB342D" w:rsidRPr="00FB342D" w:rsidRDefault="00FB342D" w:rsidP="00FB342D">
      <w:pPr>
        <w:rPr>
          <w:b/>
          <w:bCs/>
          <w:sz w:val="24"/>
          <w:szCs w:val="24"/>
        </w:rPr>
      </w:pPr>
      <w:r w:rsidRPr="00FB342D">
        <w:rPr>
          <w:b/>
          <w:bCs/>
          <w:sz w:val="24"/>
          <w:szCs w:val="24"/>
        </w:rPr>
        <w:t xml:space="preserve">Universal </w:t>
      </w:r>
      <w:r w:rsidRPr="00FB342D">
        <w:rPr>
          <w:b/>
          <w:bCs/>
          <w:sz w:val="24"/>
          <w:szCs w:val="24"/>
        </w:rPr>
        <w:t>Markdown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D19FA" w:rsidRPr="00FB342D" w14:paraId="52FAE040" w14:textId="77777777" w:rsidTr="00FB342D">
        <w:tc>
          <w:tcPr>
            <w:tcW w:w="3600" w:type="dxa"/>
          </w:tcPr>
          <w:p w14:paraId="3E674DB3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Markdown</w:t>
            </w:r>
          </w:p>
        </w:tc>
        <w:tc>
          <w:tcPr>
            <w:tcW w:w="3600" w:type="dxa"/>
          </w:tcPr>
          <w:p w14:paraId="1C1C9ADB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Function</w:t>
            </w:r>
          </w:p>
        </w:tc>
        <w:tc>
          <w:tcPr>
            <w:tcW w:w="3600" w:type="dxa"/>
          </w:tcPr>
          <w:p w14:paraId="106D7A56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Example</w:t>
            </w:r>
          </w:p>
        </w:tc>
      </w:tr>
      <w:tr w:rsidR="001D19FA" w:rsidRPr="00FB342D" w14:paraId="18CF4439" w14:textId="77777777" w:rsidTr="00FB342D">
        <w:tc>
          <w:tcPr>
            <w:tcW w:w="3600" w:type="dxa"/>
          </w:tcPr>
          <w:p w14:paraId="7D79DB20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# Header</w:t>
            </w:r>
          </w:p>
        </w:tc>
        <w:tc>
          <w:tcPr>
            <w:tcW w:w="3600" w:type="dxa"/>
          </w:tcPr>
          <w:p w14:paraId="46D85FB3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Creates a heading (number of #s = level)</w:t>
            </w:r>
          </w:p>
        </w:tc>
        <w:tc>
          <w:tcPr>
            <w:tcW w:w="3600" w:type="dxa"/>
          </w:tcPr>
          <w:p w14:paraId="75DC2047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# Heading 1</w:t>
            </w:r>
            <w:r w:rsidRPr="00FB342D">
              <w:rPr>
                <w:sz w:val="20"/>
                <w:szCs w:val="20"/>
              </w:rPr>
              <w:br/>
              <w:t>## Heading 2</w:t>
            </w:r>
          </w:p>
        </w:tc>
      </w:tr>
      <w:tr w:rsidR="001D19FA" w:rsidRPr="00FB342D" w14:paraId="47C19165" w14:textId="77777777" w:rsidTr="00FB342D">
        <w:tc>
          <w:tcPr>
            <w:tcW w:w="3600" w:type="dxa"/>
          </w:tcPr>
          <w:p w14:paraId="6278FF12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**bold** or __bold__</w:t>
            </w:r>
          </w:p>
        </w:tc>
        <w:tc>
          <w:tcPr>
            <w:tcW w:w="3600" w:type="dxa"/>
          </w:tcPr>
          <w:p w14:paraId="56DE3080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Bold text</w:t>
            </w:r>
          </w:p>
        </w:tc>
        <w:tc>
          <w:tcPr>
            <w:tcW w:w="3600" w:type="dxa"/>
          </w:tcPr>
          <w:p w14:paraId="24F78BF9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 xml:space="preserve">**bold** → </w:t>
            </w:r>
            <w:r w:rsidRPr="00FB342D">
              <w:rPr>
                <w:sz w:val="20"/>
                <w:szCs w:val="20"/>
              </w:rPr>
              <w:t>𝐛𝐨𝐥𝐝</w:t>
            </w:r>
          </w:p>
        </w:tc>
      </w:tr>
      <w:tr w:rsidR="001D19FA" w:rsidRPr="00FB342D" w14:paraId="4DA0BB09" w14:textId="77777777" w:rsidTr="00FB342D">
        <w:tc>
          <w:tcPr>
            <w:tcW w:w="3600" w:type="dxa"/>
          </w:tcPr>
          <w:p w14:paraId="67F3A389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*italic* or _italic_</w:t>
            </w:r>
          </w:p>
        </w:tc>
        <w:tc>
          <w:tcPr>
            <w:tcW w:w="3600" w:type="dxa"/>
          </w:tcPr>
          <w:p w14:paraId="08D5A26E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Italic text</w:t>
            </w:r>
          </w:p>
        </w:tc>
        <w:tc>
          <w:tcPr>
            <w:tcW w:w="3600" w:type="dxa"/>
          </w:tcPr>
          <w:p w14:paraId="06C4F968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 xml:space="preserve">*italic* → </w:t>
            </w:r>
            <w:r w:rsidRPr="00FB342D">
              <w:rPr>
                <w:sz w:val="20"/>
                <w:szCs w:val="20"/>
              </w:rPr>
              <w:t>𝑖𝑡𝑎𝑙𝑖𝑐</w:t>
            </w:r>
          </w:p>
        </w:tc>
      </w:tr>
      <w:tr w:rsidR="001D19FA" w:rsidRPr="00FB342D" w14:paraId="295803B7" w14:textId="77777777" w:rsidTr="00FB342D">
        <w:tc>
          <w:tcPr>
            <w:tcW w:w="3600" w:type="dxa"/>
          </w:tcPr>
          <w:p w14:paraId="2A342136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***bold italic***</w:t>
            </w:r>
          </w:p>
        </w:tc>
        <w:tc>
          <w:tcPr>
            <w:tcW w:w="3600" w:type="dxa"/>
          </w:tcPr>
          <w:p w14:paraId="2CEADF66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Bold and italic text</w:t>
            </w:r>
          </w:p>
        </w:tc>
        <w:tc>
          <w:tcPr>
            <w:tcW w:w="3600" w:type="dxa"/>
          </w:tcPr>
          <w:p w14:paraId="49890A2C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***bold italic***</w:t>
            </w:r>
          </w:p>
        </w:tc>
      </w:tr>
      <w:tr w:rsidR="001D19FA" w:rsidRPr="00FB342D" w14:paraId="6C0182A0" w14:textId="77777777" w:rsidTr="00FB342D">
        <w:tc>
          <w:tcPr>
            <w:tcW w:w="3600" w:type="dxa"/>
          </w:tcPr>
          <w:p w14:paraId="30935321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~~strikethrough~~</w:t>
            </w:r>
          </w:p>
        </w:tc>
        <w:tc>
          <w:tcPr>
            <w:tcW w:w="3600" w:type="dxa"/>
          </w:tcPr>
          <w:p w14:paraId="1EE8F60D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Strikethrough text</w:t>
            </w:r>
          </w:p>
        </w:tc>
        <w:tc>
          <w:tcPr>
            <w:tcW w:w="3600" w:type="dxa"/>
          </w:tcPr>
          <w:p w14:paraId="6A341B20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~~strike~~ → ~~strike~~</w:t>
            </w:r>
          </w:p>
        </w:tc>
      </w:tr>
      <w:tr w:rsidR="001D19FA" w:rsidRPr="00FB342D" w14:paraId="28C5AF7C" w14:textId="77777777" w:rsidTr="00FB342D">
        <w:tc>
          <w:tcPr>
            <w:tcW w:w="3600" w:type="dxa"/>
          </w:tcPr>
          <w:p w14:paraId="10FD1277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&gt; Blockquote</w:t>
            </w:r>
          </w:p>
        </w:tc>
        <w:tc>
          <w:tcPr>
            <w:tcW w:w="3600" w:type="dxa"/>
          </w:tcPr>
          <w:p w14:paraId="57BA06B7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Block-level quote</w:t>
            </w:r>
          </w:p>
        </w:tc>
        <w:tc>
          <w:tcPr>
            <w:tcW w:w="3600" w:type="dxa"/>
          </w:tcPr>
          <w:p w14:paraId="16A0901F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&gt; This is a quote</w:t>
            </w:r>
          </w:p>
        </w:tc>
      </w:tr>
      <w:tr w:rsidR="001D19FA" w:rsidRPr="00FB342D" w14:paraId="7342D335" w14:textId="77777777" w:rsidTr="00FB342D">
        <w:tc>
          <w:tcPr>
            <w:tcW w:w="3600" w:type="dxa"/>
          </w:tcPr>
          <w:p w14:paraId="42E9E0B1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- or * list</w:t>
            </w:r>
          </w:p>
        </w:tc>
        <w:tc>
          <w:tcPr>
            <w:tcW w:w="3600" w:type="dxa"/>
          </w:tcPr>
          <w:p w14:paraId="215DCC6E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Unordered list</w:t>
            </w:r>
          </w:p>
        </w:tc>
        <w:tc>
          <w:tcPr>
            <w:tcW w:w="3600" w:type="dxa"/>
          </w:tcPr>
          <w:p w14:paraId="2678618B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- Item 1</w:t>
            </w:r>
            <w:r w:rsidRPr="00FB342D">
              <w:rPr>
                <w:sz w:val="20"/>
                <w:szCs w:val="20"/>
              </w:rPr>
              <w:br/>
              <w:t>- Item 2</w:t>
            </w:r>
          </w:p>
        </w:tc>
      </w:tr>
      <w:tr w:rsidR="001D19FA" w:rsidRPr="00FB342D" w14:paraId="76172517" w14:textId="77777777" w:rsidTr="00FB342D">
        <w:tc>
          <w:tcPr>
            <w:tcW w:w="3600" w:type="dxa"/>
          </w:tcPr>
          <w:p w14:paraId="65AD7D8E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1. Item</w:t>
            </w:r>
          </w:p>
        </w:tc>
        <w:tc>
          <w:tcPr>
            <w:tcW w:w="3600" w:type="dxa"/>
          </w:tcPr>
          <w:p w14:paraId="4BB6A09A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Ordered list</w:t>
            </w:r>
          </w:p>
        </w:tc>
        <w:tc>
          <w:tcPr>
            <w:tcW w:w="3600" w:type="dxa"/>
          </w:tcPr>
          <w:p w14:paraId="383C22FD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1. First</w:t>
            </w:r>
            <w:r w:rsidRPr="00FB342D">
              <w:rPr>
                <w:sz w:val="20"/>
                <w:szCs w:val="20"/>
              </w:rPr>
              <w:br/>
              <w:t>2. Second</w:t>
            </w:r>
          </w:p>
        </w:tc>
      </w:tr>
      <w:tr w:rsidR="001D19FA" w:rsidRPr="00FB342D" w14:paraId="77C12A7A" w14:textId="77777777" w:rsidTr="00FB342D">
        <w:tc>
          <w:tcPr>
            <w:tcW w:w="3600" w:type="dxa"/>
          </w:tcPr>
          <w:p w14:paraId="70F6D3BF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`inline code`</w:t>
            </w:r>
          </w:p>
        </w:tc>
        <w:tc>
          <w:tcPr>
            <w:tcW w:w="3600" w:type="dxa"/>
          </w:tcPr>
          <w:p w14:paraId="482631E9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Code within a line</w:t>
            </w:r>
          </w:p>
        </w:tc>
        <w:tc>
          <w:tcPr>
            <w:tcW w:w="3600" w:type="dxa"/>
          </w:tcPr>
          <w:p w14:paraId="7C55844B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`code` → code</w:t>
            </w:r>
          </w:p>
        </w:tc>
      </w:tr>
      <w:tr w:rsidR="001D19FA" w:rsidRPr="00FB342D" w14:paraId="5C43BF90" w14:textId="77777777" w:rsidTr="00FB342D">
        <w:tc>
          <w:tcPr>
            <w:tcW w:w="3600" w:type="dxa"/>
          </w:tcPr>
          <w:p w14:paraId="488786A0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```code block```</w:t>
            </w:r>
          </w:p>
        </w:tc>
        <w:tc>
          <w:tcPr>
            <w:tcW w:w="3600" w:type="dxa"/>
          </w:tcPr>
          <w:p w14:paraId="12448F28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Multi-line code block</w:t>
            </w:r>
          </w:p>
        </w:tc>
        <w:tc>
          <w:tcPr>
            <w:tcW w:w="3600" w:type="dxa"/>
          </w:tcPr>
          <w:p w14:paraId="6B349BA3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```</w:t>
            </w:r>
            <w:r w:rsidRPr="00FB342D">
              <w:rPr>
                <w:sz w:val="20"/>
                <w:szCs w:val="20"/>
              </w:rPr>
              <w:br/>
              <w:t>code</w:t>
            </w:r>
            <w:r w:rsidRPr="00FB342D">
              <w:rPr>
                <w:sz w:val="20"/>
                <w:szCs w:val="20"/>
              </w:rPr>
              <w:br/>
              <w:t>block</w:t>
            </w:r>
            <w:r w:rsidRPr="00FB342D">
              <w:rPr>
                <w:sz w:val="20"/>
                <w:szCs w:val="20"/>
              </w:rPr>
              <w:br/>
              <w:t>```</w:t>
            </w:r>
          </w:p>
        </w:tc>
      </w:tr>
      <w:tr w:rsidR="001D19FA" w:rsidRPr="00FB342D" w14:paraId="18FFD4C2" w14:textId="77777777" w:rsidTr="00FB342D">
        <w:tc>
          <w:tcPr>
            <w:tcW w:w="3600" w:type="dxa"/>
          </w:tcPr>
          <w:p w14:paraId="2E18E130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[text](url)</w:t>
            </w:r>
          </w:p>
        </w:tc>
        <w:tc>
          <w:tcPr>
            <w:tcW w:w="3600" w:type="dxa"/>
          </w:tcPr>
          <w:p w14:paraId="0B83BB2B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Hyperlink</w:t>
            </w:r>
          </w:p>
        </w:tc>
        <w:tc>
          <w:tcPr>
            <w:tcW w:w="3600" w:type="dxa"/>
          </w:tcPr>
          <w:p w14:paraId="57B01419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[Google](https://google.com)</w:t>
            </w:r>
          </w:p>
        </w:tc>
      </w:tr>
      <w:tr w:rsidR="001D19FA" w:rsidRPr="00FB342D" w14:paraId="5C1EEC26" w14:textId="77777777" w:rsidTr="00FB342D">
        <w:tc>
          <w:tcPr>
            <w:tcW w:w="3600" w:type="dxa"/>
          </w:tcPr>
          <w:p w14:paraId="2991C981" w14:textId="77777777" w:rsidR="001D19FA" w:rsidRPr="00FB342D" w:rsidRDefault="00FB342D">
            <w:pPr>
              <w:rPr>
                <w:sz w:val="20"/>
                <w:szCs w:val="20"/>
              </w:rPr>
            </w:pPr>
            <w:proofErr w:type="gramStart"/>
            <w:r w:rsidRPr="00FB342D">
              <w:rPr>
                <w:sz w:val="20"/>
                <w:szCs w:val="20"/>
              </w:rPr>
              <w:t>![</w:t>
            </w:r>
            <w:proofErr w:type="gramEnd"/>
            <w:r w:rsidRPr="00FB342D">
              <w:rPr>
                <w:sz w:val="20"/>
                <w:szCs w:val="20"/>
              </w:rPr>
              <w:t>alt](img.jpg)</w:t>
            </w:r>
          </w:p>
        </w:tc>
        <w:tc>
          <w:tcPr>
            <w:tcW w:w="3600" w:type="dxa"/>
          </w:tcPr>
          <w:p w14:paraId="58EC2816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Image</w:t>
            </w:r>
          </w:p>
        </w:tc>
        <w:tc>
          <w:tcPr>
            <w:tcW w:w="3600" w:type="dxa"/>
          </w:tcPr>
          <w:p w14:paraId="76CAC61B" w14:textId="77777777" w:rsidR="001D19FA" w:rsidRPr="00FB342D" w:rsidRDefault="00FB342D">
            <w:pPr>
              <w:rPr>
                <w:sz w:val="20"/>
                <w:szCs w:val="20"/>
              </w:rPr>
            </w:pPr>
            <w:proofErr w:type="gramStart"/>
            <w:r w:rsidRPr="00FB342D">
              <w:rPr>
                <w:sz w:val="20"/>
                <w:szCs w:val="20"/>
              </w:rPr>
              <w:t>![</w:t>
            </w:r>
            <w:proofErr w:type="gramEnd"/>
            <w:r w:rsidRPr="00FB342D">
              <w:rPr>
                <w:sz w:val="20"/>
                <w:szCs w:val="20"/>
              </w:rPr>
              <w:t>Cat](cat.jpg)</w:t>
            </w:r>
          </w:p>
        </w:tc>
      </w:tr>
      <w:tr w:rsidR="001D19FA" w:rsidRPr="00FB342D" w14:paraId="12729D5E" w14:textId="77777777" w:rsidTr="00FB342D">
        <w:tc>
          <w:tcPr>
            <w:tcW w:w="3600" w:type="dxa"/>
          </w:tcPr>
          <w:p w14:paraId="29564ED7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--- or ***</w:t>
            </w:r>
          </w:p>
        </w:tc>
        <w:tc>
          <w:tcPr>
            <w:tcW w:w="3600" w:type="dxa"/>
          </w:tcPr>
          <w:p w14:paraId="6F1B4A32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Horizontal line</w:t>
            </w:r>
          </w:p>
        </w:tc>
        <w:tc>
          <w:tcPr>
            <w:tcW w:w="3600" w:type="dxa"/>
          </w:tcPr>
          <w:p w14:paraId="04FA53EF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---</w:t>
            </w:r>
          </w:p>
        </w:tc>
      </w:tr>
      <w:tr w:rsidR="001D19FA" w:rsidRPr="00FB342D" w14:paraId="4A21A8ED" w14:textId="77777777" w:rsidTr="00FB342D">
        <w:tc>
          <w:tcPr>
            <w:tcW w:w="3600" w:type="dxa"/>
          </w:tcPr>
          <w:p w14:paraId="520BD2B3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 xml:space="preserve">  (2 spaces)</w:t>
            </w:r>
          </w:p>
        </w:tc>
        <w:tc>
          <w:tcPr>
            <w:tcW w:w="3600" w:type="dxa"/>
          </w:tcPr>
          <w:p w14:paraId="2A9EF5AB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Line break (in paragraph)</w:t>
            </w:r>
          </w:p>
        </w:tc>
        <w:tc>
          <w:tcPr>
            <w:tcW w:w="3600" w:type="dxa"/>
          </w:tcPr>
          <w:p w14:paraId="2F437664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Line 1␣␣</w:t>
            </w:r>
            <w:r w:rsidRPr="00FB342D">
              <w:rPr>
                <w:sz w:val="20"/>
                <w:szCs w:val="20"/>
              </w:rPr>
              <w:br/>
              <w:t>Line 2</w:t>
            </w:r>
          </w:p>
        </w:tc>
      </w:tr>
      <w:tr w:rsidR="001D19FA" w:rsidRPr="00FB342D" w14:paraId="75F78173" w14:textId="77777777" w:rsidTr="00FB342D">
        <w:tc>
          <w:tcPr>
            <w:tcW w:w="3600" w:type="dxa"/>
          </w:tcPr>
          <w:p w14:paraId="085A7AB2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\*</w:t>
            </w:r>
          </w:p>
        </w:tc>
        <w:tc>
          <w:tcPr>
            <w:tcW w:w="3600" w:type="dxa"/>
          </w:tcPr>
          <w:p w14:paraId="1221B60A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Escape character</w:t>
            </w:r>
          </w:p>
        </w:tc>
        <w:tc>
          <w:tcPr>
            <w:tcW w:w="3600" w:type="dxa"/>
          </w:tcPr>
          <w:p w14:paraId="32515A07" w14:textId="77777777" w:rsidR="001D19FA" w:rsidRPr="00FB342D" w:rsidRDefault="00FB342D">
            <w:pPr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\*not italic\*</w:t>
            </w:r>
          </w:p>
        </w:tc>
      </w:tr>
    </w:tbl>
    <w:p w14:paraId="000196DF" w14:textId="77777777" w:rsidR="00FB342D" w:rsidRDefault="00FB342D" w:rsidP="00FB342D">
      <w:pPr>
        <w:rPr>
          <w:b/>
          <w:bCs/>
          <w:sz w:val="24"/>
          <w:szCs w:val="24"/>
        </w:rPr>
      </w:pPr>
    </w:p>
    <w:p w14:paraId="3D7FDBEC" w14:textId="7BD6F1A7" w:rsidR="00FB342D" w:rsidRPr="00FB342D" w:rsidRDefault="00FB342D" w:rsidP="00FB342D">
      <w:pPr>
        <w:rPr>
          <w:b/>
          <w:bCs/>
          <w:sz w:val="24"/>
          <w:szCs w:val="24"/>
        </w:rPr>
      </w:pPr>
      <w:r w:rsidRPr="00FB342D">
        <w:rPr>
          <w:b/>
          <w:bCs/>
          <w:sz w:val="24"/>
          <w:szCs w:val="24"/>
        </w:rPr>
        <w:t>GitHub-Flavored Markdown (GFM)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FB342D" w:rsidRPr="00FB342D" w14:paraId="3823AB12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D4E2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Markdown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CE60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Function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FE7B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Example</w:t>
            </w:r>
          </w:p>
        </w:tc>
      </w:tr>
      <w:tr w:rsidR="00FB342D" w:rsidRPr="00FB342D" w14:paraId="44D41BAF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AB14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 xml:space="preserve">- </w:t>
            </w:r>
            <w:proofErr w:type="gramStart"/>
            <w:r w:rsidRPr="00FB342D">
              <w:rPr>
                <w:sz w:val="20"/>
                <w:szCs w:val="20"/>
              </w:rPr>
              <w:t>[ ]</w:t>
            </w:r>
            <w:proofErr w:type="gramEnd"/>
            <w:r w:rsidRPr="00FB342D">
              <w:rPr>
                <w:sz w:val="20"/>
                <w:szCs w:val="20"/>
              </w:rPr>
              <w:t xml:space="preserve"> task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FA6E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Task list (unchecked)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1178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 xml:space="preserve">- </w:t>
            </w:r>
            <w:proofErr w:type="gramStart"/>
            <w:r w:rsidRPr="00FB342D">
              <w:rPr>
                <w:sz w:val="20"/>
                <w:szCs w:val="20"/>
              </w:rPr>
              <w:t>[ ]</w:t>
            </w:r>
            <w:proofErr w:type="gramEnd"/>
            <w:r w:rsidRPr="00FB342D">
              <w:rPr>
                <w:sz w:val="20"/>
                <w:szCs w:val="20"/>
              </w:rPr>
              <w:t xml:space="preserve"> Do homework</w:t>
            </w:r>
          </w:p>
        </w:tc>
      </w:tr>
      <w:tr w:rsidR="00FB342D" w:rsidRPr="00FB342D" w14:paraId="458077AC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E26A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- [x] task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CE2F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Task list (checked)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9419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- [x] Finish draft</w:t>
            </w:r>
          </w:p>
        </w:tc>
      </w:tr>
      <w:tr w:rsidR="00FB342D" w:rsidRPr="00FB342D" w14:paraId="755535D7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CD3C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@username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923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User mention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44BF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@octocat</w:t>
            </w:r>
          </w:p>
        </w:tc>
      </w:tr>
      <w:tr w:rsidR="00FB342D" w:rsidRPr="00FB342D" w14:paraId="4CD7BA60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6CDE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#123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072EA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Issue/PR reference (in repo)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54EC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Fixes #123</w:t>
            </w:r>
          </w:p>
        </w:tc>
      </w:tr>
      <w:tr w:rsidR="00FB342D" w:rsidRPr="00FB342D" w14:paraId="42BF20CE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CA26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proofErr w:type="gramStart"/>
            <w:r w:rsidRPr="00FB342D">
              <w:rPr>
                <w:sz w:val="20"/>
                <w:szCs w:val="20"/>
              </w:rPr>
              <w:t>:smile</w:t>
            </w:r>
            <w:proofErr w:type="gramEnd"/>
            <w:r w:rsidRPr="00FB342D">
              <w:rPr>
                <w:sz w:val="20"/>
                <w:szCs w:val="20"/>
              </w:rPr>
              <w:t>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BC0A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 xml:space="preserve">Emoji </w:t>
            </w:r>
            <w:proofErr w:type="spellStart"/>
            <w:r w:rsidRPr="00FB342D">
              <w:rPr>
                <w:sz w:val="20"/>
                <w:szCs w:val="20"/>
              </w:rPr>
              <w:t>shortcode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BA3B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proofErr w:type="gramStart"/>
            <w:r w:rsidRPr="00FB342D">
              <w:rPr>
                <w:sz w:val="20"/>
                <w:szCs w:val="20"/>
              </w:rPr>
              <w:t>:rocket</w:t>
            </w:r>
            <w:proofErr w:type="gramEnd"/>
            <w:r w:rsidRPr="00FB342D">
              <w:rPr>
                <w:sz w:val="20"/>
                <w:szCs w:val="20"/>
              </w:rPr>
              <w:t xml:space="preserve">: → </w:t>
            </w:r>
            <w:r w:rsidRPr="00FB342D">
              <w:rPr>
                <w:rFonts w:ascii="Segoe UI Emoji" w:hAnsi="Segoe UI Emoji" w:cs="Segoe UI Emoji"/>
                <w:sz w:val="20"/>
                <w:szCs w:val="20"/>
              </w:rPr>
              <w:t>🚀</w:t>
            </w:r>
          </w:p>
        </w:tc>
      </w:tr>
      <w:tr w:rsidR="00FB342D" w:rsidRPr="00FB342D" w14:paraId="4548671C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6198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```language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C721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Syntax highlighting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1EB1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```python</w:t>
            </w:r>
            <w:r w:rsidRPr="00FB342D">
              <w:rPr>
                <w:sz w:val="20"/>
                <w:szCs w:val="20"/>
              </w:rPr>
              <w:br/>
              <w:t>print("Hello")</w:t>
            </w:r>
            <w:r w:rsidRPr="00FB342D">
              <w:rPr>
                <w:sz w:val="20"/>
                <w:szCs w:val="20"/>
              </w:rPr>
              <w:br/>
              <w:t>```</w:t>
            </w:r>
          </w:p>
        </w:tc>
      </w:tr>
      <w:tr w:rsidR="00FB342D" w:rsidRPr="00FB342D" w14:paraId="5F803872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6BDA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| Tables | Work |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3308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Tables with pipes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9385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| A | B |</w:t>
            </w:r>
            <w:r w:rsidRPr="00FB342D">
              <w:rPr>
                <w:sz w:val="20"/>
                <w:szCs w:val="20"/>
              </w:rPr>
              <w:br/>
              <w:t>|---|---|</w:t>
            </w:r>
            <w:r w:rsidRPr="00FB342D">
              <w:rPr>
                <w:sz w:val="20"/>
                <w:szCs w:val="20"/>
              </w:rPr>
              <w:br/>
              <w:t>| 1 | 2 |</w:t>
            </w:r>
          </w:p>
        </w:tc>
      </w:tr>
      <w:tr w:rsidR="00FB342D" w:rsidRPr="00FB342D" w14:paraId="19DC381D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532A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lastRenderedPageBreak/>
              <w:t>&lt;details&gt;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65B9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Collapsible section (HTML)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4087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&lt;details&gt;&lt;summary&gt;More&lt;/summary&gt;</w:t>
            </w:r>
            <w:r w:rsidRPr="00FB342D">
              <w:rPr>
                <w:sz w:val="20"/>
                <w:szCs w:val="20"/>
              </w:rPr>
              <w:br/>
              <w:t>Hidden</w:t>
            </w:r>
            <w:r w:rsidRPr="00FB342D">
              <w:rPr>
                <w:sz w:val="20"/>
                <w:szCs w:val="20"/>
              </w:rPr>
              <w:br/>
              <w:t>&lt;/details&gt;</w:t>
            </w:r>
          </w:p>
        </w:tc>
      </w:tr>
    </w:tbl>
    <w:p w14:paraId="7ABE913E" w14:textId="77777777" w:rsidR="00FB342D" w:rsidRDefault="00FB342D" w:rsidP="00FB342D">
      <w:pPr>
        <w:rPr>
          <w:b/>
          <w:bCs/>
          <w:sz w:val="22"/>
        </w:rPr>
      </w:pPr>
    </w:p>
    <w:p w14:paraId="237D364E" w14:textId="4367A8AB" w:rsidR="00FB342D" w:rsidRPr="00FB342D" w:rsidRDefault="00FB342D" w:rsidP="00FB342D">
      <w:pPr>
        <w:rPr>
          <w:b/>
          <w:bCs/>
          <w:sz w:val="22"/>
        </w:rPr>
      </w:pPr>
      <w:r>
        <w:rPr>
          <w:b/>
          <w:bCs/>
          <w:sz w:val="22"/>
        </w:rPr>
        <w:t>HT</w:t>
      </w:r>
      <w:r w:rsidRPr="00FB342D">
        <w:rPr>
          <w:b/>
          <w:bCs/>
          <w:sz w:val="22"/>
        </w:rPr>
        <w:t>ML Tags Allowed in Markdown (Most Parsers)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FB342D" w:rsidRPr="00FB342D" w14:paraId="4998B701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2628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HTML Tag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7B83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Function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2629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Example</w:t>
            </w:r>
          </w:p>
        </w:tc>
      </w:tr>
      <w:tr w:rsidR="00FB342D" w:rsidRPr="00FB342D" w14:paraId="43BF3640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7F7A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&lt;b&gt;bold&lt;/b&gt;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2430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Bold text (HTML)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4078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&lt;b&gt;bold&lt;/b&gt;</w:t>
            </w:r>
          </w:p>
        </w:tc>
      </w:tr>
      <w:tr w:rsidR="00FB342D" w:rsidRPr="00FB342D" w14:paraId="78D14337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1C6E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</w:t>
            </w:r>
            <w:proofErr w:type="spellStart"/>
            <w:r w:rsidRPr="00FB342D">
              <w:rPr>
                <w:sz w:val="20"/>
                <w:szCs w:val="20"/>
              </w:rPr>
              <w:t>i</w:t>
            </w:r>
            <w:proofErr w:type="spellEnd"/>
            <w:r w:rsidRPr="00FB342D">
              <w:rPr>
                <w:sz w:val="20"/>
                <w:szCs w:val="20"/>
              </w:rPr>
              <w:t>&gt;italic&lt;/</w:t>
            </w:r>
            <w:proofErr w:type="spellStart"/>
            <w:r w:rsidRPr="00FB342D">
              <w:rPr>
                <w:sz w:val="20"/>
                <w:szCs w:val="20"/>
              </w:rPr>
              <w:t>i</w:t>
            </w:r>
            <w:proofErr w:type="spellEnd"/>
            <w:r w:rsidRPr="00FB342D">
              <w:rPr>
                <w:sz w:val="20"/>
                <w:szCs w:val="20"/>
              </w:rPr>
              <w:t>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6001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Italic text (HTML)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C0178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</w:t>
            </w:r>
            <w:proofErr w:type="spellStart"/>
            <w:r w:rsidRPr="00FB342D">
              <w:rPr>
                <w:sz w:val="20"/>
                <w:szCs w:val="20"/>
              </w:rPr>
              <w:t>i</w:t>
            </w:r>
            <w:proofErr w:type="spellEnd"/>
            <w:r w:rsidRPr="00FB342D">
              <w:rPr>
                <w:sz w:val="20"/>
                <w:szCs w:val="20"/>
              </w:rPr>
              <w:t>&gt;italic&lt;/</w:t>
            </w:r>
            <w:proofErr w:type="spellStart"/>
            <w:r w:rsidRPr="00FB342D">
              <w:rPr>
                <w:sz w:val="20"/>
                <w:szCs w:val="20"/>
              </w:rPr>
              <w:t>i</w:t>
            </w:r>
            <w:proofErr w:type="spellEnd"/>
            <w:r w:rsidRPr="00FB342D">
              <w:rPr>
                <w:sz w:val="20"/>
                <w:szCs w:val="20"/>
              </w:rPr>
              <w:t>&gt;</w:t>
            </w:r>
          </w:p>
        </w:tc>
      </w:tr>
      <w:tr w:rsidR="00FB342D" w:rsidRPr="00FB342D" w14:paraId="05126AE9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8108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</w:t>
            </w:r>
            <w:proofErr w:type="spellStart"/>
            <w:r w:rsidRPr="00FB342D">
              <w:rPr>
                <w:sz w:val="20"/>
                <w:szCs w:val="20"/>
              </w:rPr>
              <w:t>br</w:t>
            </w:r>
            <w:proofErr w:type="spellEnd"/>
            <w:r w:rsidRPr="00FB342D">
              <w:rPr>
                <w:sz w:val="20"/>
                <w:szCs w:val="20"/>
              </w:rPr>
              <w:t>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C0AF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Line break (forced)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DCEE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Line 1&lt;</w:t>
            </w:r>
            <w:proofErr w:type="spellStart"/>
            <w:r w:rsidRPr="00FB342D">
              <w:rPr>
                <w:sz w:val="20"/>
                <w:szCs w:val="20"/>
              </w:rPr>
              <w:t>br</w:t>
            </w:r>
            <w:proofErr w:type="spellEnd"/>
            <w:r w:rsidRPr="00FB342D">
              <w:rPr>
                <w:sz w:val="20"/>
                <w:szCs w:val="20"/>
              </w:rPr>
              <w:t>&gt;Line 2</w:t>
            </w:r>
          </w:p>
        </w:tc>
      </w:tr>
      <w:tr w:rsidR="00FB342D" w:rsidRPr="00FB342D" w14:paraId="3A7465FE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14F5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</w:t>
            </w:r>
            <w:proofErr w:type="spellStart"/>
            <w:r w:rsidRPr="00FB342D">
              <w:rPr>
                <w:sz w:val="20"/>
                <w:szCs w:val="20"/>
              </w:rPr>
              <w:t>hr</w:t>
            </w:r>
            <w:proofErr w:type="spellEnd"/>
            <w:r w:rsidRPr="00FB342D">
              <w:rPr>
                <w:sz w:val="20"/>
                <w:szCs w:val="20"/>
              </w:rPr>
              <w:t>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CA34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Horizontal rule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0682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Above&lt;</w:t>
            </w:r>
            <w:proofErr w:type="spellStart"/>
            <w:r w:rsidRPr="00FB342D">
              <w:rPr>
                <w:sz w:val="20"/>
                <w:szCs w:val="20"/>
              </w:rPr>
              <w:t>hr</w:t>
            </w:r>
            <w:proofErr w:type="spellEnd"/>
            <w:r w:rsidRPr="00FB342D">
              <w:rPr>
                <w:sz w:val="20"/>
                <w:szCs w:val="20"/>
              </w:rPr>
              <w:t>&gt;Below</w:t>
            </w:r>
          </w:p>
        </w:tc>
      </w:tr>
      <w:tr w:rsidR="00FB342D" w:rsidRPr="00FB342D" w14:paraId="3108BB68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A707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 xml:space="preserve">&lt;a </w:t>
            </w:r>
            <w:proofErr w:type="spellStart"/>
            <w:r w:rsidRPr="00FB342D">
              <w:rPr>
                <w:sz w:val="20"/>
                <w:szCs w:val="20"/>
              </w:rPr>
              <w:t>href</w:t>
            </w:r>
            <w:proofErr w:type="spellEnd"/>
            <w:r w:rsidRPr="00FB342D">
              <w:rPr>
                <w:sz w:val="20"/>
                <w:szCs w:val="20"/>
              </w:rPr>
              <w:t>=""&gt;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84A5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Clickable link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8442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 xml:space="preserve">&lt;a </w:t>
            </w:r>
            <w:proofErr w:type="spellStart"/>
            <w:r w:rsidRPr="00FB342D">
              <w:rPr>
                <w:sz w:val="20"/>
                <w:szCs w:val="20"/>
              </w:rPr>
              <w:t>href</w:t>
            </w:r>
            <w:proofErr w:type="spellEnd"/>
            <w:r w:rsidRPr="00FB342D">
              <w:rPr>
                <w:sz w:val="20"/>
                <w:szCs w:val="20"/>
              </w:rPr>
              <w:t>="https://x.com"&gt;X&lt;/a&gt;</w:t>
            </w:r>
          </w:p>
        </w:tc>
      </w:tr>
      <w:tr w:rsidR="00FB342D" w:rsidRPr="00FB342D" w14:paraId="3304408F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600B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</w:t>
            </w:r>
            <w:proofErr w:type="spellStart"/>
            <w:r w:rsidRPr="00FB342D">
              <w:rPr>
                <w:sz w:val="20"/>
                <w:szCs w:val="20"/>
              </w:rPr>
              <w:t>img</w:t>
            </w:r>
            <w:proofErr w:type="spellEnd"/>
            <w:r w:rsidRPr="00FB342D">
              <w:rPr>
                <w:sz w:val="20"/>
                <w:szCs w:val="20"/>
              </w:rPr>
              <w:t xml:space="preserve"> </w:t>
            </w:r>
            <w:proofErr w:type="spellStart"/>
            <w:r w:rsidRPr="00FB342D">
              <w:rPr>
                <w:sz w:val="20"/>
                <w:szCs w:val="20"/>
              </w:rPr>
              <w:t>src</w:t>
            </w:r>
            <w:proofErr w:type="spellEnd"/>
            <w:r w:rsidRPr="00FB342D">
              <w:rPr>
                <w:sz w:val="20"/>
                <w:szCs w:val="20"/>
              </w:rPr>
              <w:t>="" alt=""&gt;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68FA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Image embedding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16A4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</w:t>
            </w:r>
            <w:proofErr w:type="spellStart"/>
            <w:r w:rsidRPr="00FB342D">
              <w:rPr>
                <w:sz w:val="20"/>
                <w:szCs w:val="20"/>
              </w:rPr>
              <w:t>img</w:t>
            </w:r>
            <w:proofErr w:type="spellEnd"/>
            <w:r w:rsidRPr="00FB342D">
              <w:rPr>
                <w:sz w:val="20"/>
                <w:szCs w:val="20"/>
              </w:rPr>
              <w:t xml:space="preserve"> </w:t>
            </w:r>
            <w:proofErr w:type="spellStart"/>
            <w:r w:rsidRPr="00FB342D">
              <w:rPr>
                <w:sz w:val="20"/>
                <w:szCs w:val="20"/>
              </w:rPr>
              <w:t>src</w:t>
            </w:r>
            <w:proofErr w:type="spellEnd"/>
            <w:r w:rsidRPr="00FB342D">
              <w:rPr>
                <w:sz w:val="20"/>
                <w:szCs w:val="20"/>
              </w:rPr>
              <w:t>="cat.jpg" alt="cat"&gt;</w:t>
            </w:r>
          </w:p>
        </w:tc>
      </w:tr>
      <w:tr w:rsidR="00FB342D" w:rsidRPr="00FB342D" w14:paraId="69A6D6FC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8384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&lt;ul&gt;&lt;li&gt;&lt;/li&gt;&lt;/ul&gt;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496C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HTML list (unordered)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B8B4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&lt;ul&gt;&lt;li&gt;Item&lt;/li&gt;&lt;/ul&gt;</w:t>
            </w:r>
          </w:p>
        </w:tc>
      </w:tr>
      <w:tr w:rsidR="00FB342D" w:rsidRPr="00FB342D" w14:paraId="1F627690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7CA8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</w:t>
            </w:r>
            <w:proofErr w:type="spellStart"/>
            <w:r w:rsidRPr="00FB342D">
              <w:rPr>
                <w:sz w:val="20"/>
                <w:szCs w:val="20"/>
              </w:rPr>
              <w:t>ol</w:t>
            </w:r>
            <w:proofErr w:type="spellEnd"/>
            <w:r w:rsidRPr="00FB342D">
              <w:rPr>
                <w:sz w:val="20"/>
                <w:szCs w:val="20"/>
              </w:rPr>
              <w:t>&gt;&lt;li&gt;&lt;/li&gt;&lt;/</w:t>
            </w:r>
            <w:proofErr w:type="spellStart"/>
            <w:r w:rsidRPr="00FB342D">
              <w:rPr>
                <w:sz w:val="20"/>
                <w:szCs w:val="20"/>
              </w:rPr>
              <w:t>ol</w:t>
            </w:r>
            <w:proofErr w:type="spellEnd"/>
            <w:r w:rsidRPr="00FB342D">
              <w:rPr>
                <w:sz w:val="20"/>
                <w:szCs w:val="20"/>
              </w:rPr>
              <w:t>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FD37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HTML list (ordered)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0C0E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</w:t>
            </w:r>
            <w:proofErr w:type="spellStart"/>
            <w:r w:rsidRPr="00FB342D">
              <w:rPr>
                <w:sz w:val="20"/>
                <w:szCs w:val="20"/>
              </w:rPr>
              <w:t>ol</w:t>
            </w:r>
            <w:proofErr w:type="spellEnd"/>
            <w:r w:rsidRPr="00FB342D">
              <w:rPr>
                <w:sz w:val="20"/>
                <w:szCs w:val="20"/>
              </w:rPr>
              <w:t>&gt;&lt;li&gt;First&lt;/li&gt;&lt;/</w:t>
            </w:r>
            <w:proofErr w:type="spellStart"/>
            <w:r w:rsidRPr="00FB342D">
              <w:rPr>
                <w:sz w:val="20"/>
                <w:szCs w:val="20"/>
              </w:rPr>
              <w:t>ol</w:t>
            </w:r>
            <w:proofErr w:type="spellEnd"/>
            <w:r w:rsidRPr="00FB342D">
              <w:rPr>
                <w:sz w:val="20"/>
                <w:szCs w:val="20"/>
              </w:rPr>
              <w:t>&gt;</w:t>
            </w:r>
          </w:p>
        </w:tc>
      </w:tr>
      <w:tr w:rsidR="00FB342D" w:rsidRPr="00FB342D" w14:paraId="0BD52377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475C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&lt;div&gt;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4E1D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Custom layout container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A97E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&lt;div style="</w:t>
            </w:r>
            <w:proofErr w:type="spellStart"/>
            <w:proofErr w:type="gramStart"/>
            <w:r w:rsidRPr="00FB342D">
              <w:rPr>
                <w:sz w:val="20"/>
                <w:szCs w:val="20"/>
              </w:rPr>
              <w:t>color:red</w:t>
            </w:r>
            <w:proofErr w:type="spellEnd"/>
            <w:proofErr w:type="gramEnd"/>
            <w:r w:rsidRPr="00FB342D">
              <w:rPr>
                <w:sz w:val="20"/>
                <w:szCs w:val="20"/>
              </w:rPr>
              <w:t>;"&gt;Red&lt;/div&gt;</w:t>
            </w:r>
          </w:p>
        </w:tc>
      </w:tr>
      <w:tr w:rsidR="00FB342D" w:rsidRPr="00FB342D" w14:paraId="1F7311E6" w14:textId="77777777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33CC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&lt;style&gt;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C8FD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>Inline CSS block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6E5F" w14:textId="77777777" w:rsidR="00FB342D" w:rsidRPr="00FB342D" w:rsidRDefault="00FB342D" w:rsidP="00FB342D">
            <w:pPr>
              <w:spacing w:after="200" w:line="276" w:lineRule="auto"/>
              <w:rPr>
                <w:sz w:val="20"/>
                <w:szCs w:val="20"/>
              </w:rPr>
            </w:pPr>
            <w:r w:rsidRPr="00FB342D">
              <w:rPr>
                <w:sz w:val="20"/>
                <w:szCs w:val="20"/>
              </w:rPr>
              <w:t xml:space="preserve">&lt;style&gt;h1 </w:t>
            </w:r>
            <w:proofErr w:type="gramStart"/>
            <w:r w:rsidRPr="00FB342D">
              <w:rPr>
                <w:sz w:val="20"/>
                <w:szCs w:val="20"/>
              </w:rPr>
              <w:t>{ color</w:t>
            </w:r>
            <w:proofErr w:type="gramEnd"/>
            <w:r w:rsidRPr="00FB342D">
              <w:rPr>
                <w:sz w:val="20"/>
                <w:szCs w:val="20"/>
              </w:rPr>
              <w:t>: blue</w:t>
            </w:r>
            <w:proofErr w:type="gramStart"/>
            <w:r w:rsidRPr="00FB342D">
              <w:rPr>
                <w:sz w:val="20"/>
                <w:szCs w:val="20"/>
              </w:rPr>
              <w:t>; }</w:t>
            </w:r>
            <w:proofErr w:type="gramEnd"/>
            <w:r w:rsidRPr="00FB342D">
              <w:rPr>
                <w:sz w:val="20"/>
                <w:szCs w:val="20"/>
              </w:rPr>
              <w:t>&lt;/style&gt;</w:t>
            </w:r>
          </w:p>
        </w:tc>
      </w:tr>
    </w:tbl>
    <w:p w14:paraId="332E20D9" w14:textId="71D6A246" w:rsidR="00FB342D" w:rsidRPr="00FB342D" w:rsidRDefault="00FB342D">
      <w:pPr>
        <w:rPr>
          <w:sz w:val="20"/>
          <w:szCs w:val="20"/>
        </w:rPr>
      </w:pPr>
    </w:p>
    <w:sectPr w:rsidR="00000000" w:rsidRPr="00FB342D" w:rsidSect="0003461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110D8" w14:textId="77777777" w:rsidR="00FB342D" w:rsidRDefault="00FB342D" w:rsidP="00FB342D">
      <w:pPr>
        <w:spacing w:after="0" w:line="240" w:lineRule="auto"/>
      </w:pPr>
      <w:r>
        <w:separator/>
      </w:r>
    </w:p>
  </w:endnote>
  <w:endnote w:type="continuationSeparator" w:id="0">
    <w:p w14:paraId="0B83348A" w14:textId="77777777" w:rsidR="00FB342D" w:rsidRDefault="00FB342D" w:rsidP="00FB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57671" w14:textId="77777777" w:rsidR="00FB342D" w:rsidRDefault="00FB342D" w:rsidP="00FB342D">
      <w:pPr>
        <w:spacing w:after="0" w:line="240" w:lineRule="auto"/>
      </w:pPr>
      <w:r>
        <w:separator/>
      </w:r>
    </w:p>
  </w:footnote>
  <w:footnote w:type="continuationSeparator" w:id="0">
    <w:p w14:paraId="33BE3C1F" w14:textId="77777777" w:rsidR="00FB342D" w:rsidRDefault="00FB342D" w:rsidP="00FB3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5DB1" w14:textId="0D4FCC6F" w:rsidR="00FB342D" w:rsidRPr="00FB342D" w:rsidRDefault="00FB342D" w:rsidP="00FB342D">
    <w:pPr>
      <w:pStyle w:val="Header"/>
      <w:jc w:val="center"/>
      <w:rPr>
        <w:b/>
        <w:bCs/>
        <w:sz w:val="36"/>
        <w:szCs w:val="44"/>
      </w:rPr>
    </w:pPr>
    <w:r w:rsidRPr="00FB342D">
      <w:rPr>
        <w:b/>
        <w:bCs/>
        <w:sz w:val="36"/>
        <w:szCs w:val="44"/>
      </w:rPr>
      <w:t>Markdown 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840448">
    <w:abstractNumId w:val="8"/>
  </w:num>
  <w:num w:numId="2" w16cid:durableId="16926787">
    <w:abstractNumId w:val="6"/>
  </w:num>
  <w:num w:numId="3" w16cid:durableId="357589879">
    <w:abstractNumId w:val="5"/>
  </w:num>
  <w:num w:numId="4" w16cid:durableId="1358582550">
    <w:abstractNumId w:val="4"/>
  </w:num>
  <w:num w:numId="5" w16cid:durableId="2083719401">
    <w:abstractNumId w:val="7"/>
  </w:num>
  <w:num w:numId="6" w16cid:durableId="1067609061">
    <w:abstractNumId w:val="3"/>
  </w:num>
  <w:num w:numId="7" w16cid:durableId="935599144">
    <w:abstractNumId w:val="2"/>
  </w:num>
  <w:num w:numId="8" w16cid:durableId="24717405">
    <w:abstractNumId w:val="1"/>
  </w:num>
  <w:num w:numId="9" w16cid:durableId="44172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9FA"/>
    <w:rsid w:val="00240DEB"/>
    <w:rsid w:val="0029639D"/>
    <w:rsid w:val="00326F90"/>
    <w:rsid w:val="00AA1D8D"/>
    <w:rsid w:val="00B47730"/>
    <w:rsid w:val="00CB0664"/>
    <w:rsid w:val="00FB34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C065C"/>
  <w14:defaultImageDpi w14:val="300"/>
  <w15:docId w15:val="{038B0053-6A4A-43B7-BE80-9131B32A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Barkle IV</cp:lastModifiedBy>
  <cp:revision>2</cp:revision>
  <dcterms:created xsi:type="dcterms:W3CDTF">2025-08-13T16:53:00Z</dcterms:created>
  <dcterms:modified xsi:type="dcterms:W3CDTF">2025-08-13T16:53:00Z</dcterms:modified>
  <cp:category/>
</cp:coreProperties>
</file>