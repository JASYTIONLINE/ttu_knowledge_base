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3611C1" w14:textId="77777777" w:rsidR="000873E5" w:rsidRDefault="000551A4">
      <w:pPr>
        <w:pStyle w:val="Heading1"/>
      </w:pPr>
      <w:r>
        <w:t>CMPA 3301 – Domination Guide</w:t>
      </w:r>
      <w:r>
        <w:br/>
        <w:t>Version: 1.1</w:t>
      </w:r>
      <w:r>
        <w:br/>
        <w:t>Last Updated: 2025-08-12</w:t>
      </w:r>
    </w:p>
    <w:p w14:paraId="0553CA58" w14:textId="77777777" w:rsidR="000873E5" w:rsidRDefault="000551A4">
      <w:r>
        <w:t>A focused, strategic plan to not just pass CMPA 3301, but to excel in every graded element and build a portfolio-worthy final project.</w:t>
      </w:r>
    </w:p>
    <w:p w14:paraId="7A865267" w14:textId="77777777" w:rsidR="000873E5" w:rsidRDefault="000551A4">
      <w:pPr>
        <w:pStyle w:val="Heading2"/>
      </w:pPr>
      <w:r>
        <w:t>Core Strategy</w:t>
      </w:r>
    </w:p>
    <w:p w14:paraId="0E1441B7" w14:textId="77777777" w:rsidR="000873E5" w:rsidRDefault="000551A4">
      <w:pPr>
        <w:pStyle w:val="ListBullet"/>
      </w:pPr>
      <w:r>
        <w:t>Treat every week as a mini project — plan, execute, review.</w:t>
      </w:r>
    </w:p>
    <w:p w14:paraId="3A29CC8B" w14:textId="77777777" w:rsidR="000873E5" w:rsidRDefault="000551A4">
      <w:pPr>
        <w:pStyle w:val="ListBullet"/>
      </w:pPr>
      <w:r>
        <w:t>Post early in discussions to lead the conversation and maximize engagement points.</w:t>
      </w:r>
    </w:p>
    <w:p w14:paraId="7098B9C6" w14:textId="77777777" w:rsidR="000873E5" w:rsidRDefault="000551A4">
      <w:pPr>
        <w:pStyle w:val="ListBullet"/>
      </w:pPr>
      <w:r>
        <w:t>Complete exercises as soon as they drop to stay ahead of schedule.</w:t>
      </w:r>
    </w:p>
    <w:p w14:paraId="2E1BD37F" w14:textId="77777777" w:rsidR="000873E5" w:rsidRDefault="000551A4">
      <w:pPr>
        <w:pStyle w:val="ListBullet"/>
      </w:pPr>
      <w:r>
        <w:t>Integrate course readings into all assignments to hit rubric reference criteria automatically.</w:t>
      </w:r>
    </w:p>
    <w:p w14:paraId="7C8D7EA2" w14:textId="77777777" w:rsidR="000873E5" w:rsidRDefault="000551A4">
      <w:pPr>
        <w:pStyle w:val="Heading2"/>
      </w:pPr>
      <w:r>
        <w:t>Grading Breakdown Mastery</w:t>
      </w:r>
    </w:p>
    <w:p w14:paraId="5B400256" w14:textId="77777777" w:rsidR="000873E5" w:rsidRDefault="000551A4">
      <w:pPr>
        <w:pStyle w:val="Heading3"/>
      </w:pPr>
      <w:r>
        <w:t>Discussions (20%)</w:t>
      </w:r>
    </w:p>
    <w:p w14:paraId="41A69640" w14:textId="77777777" w:rsidR="000873E5" w:rsidRDefault="000551A4">
      <w:pPr>
        <w:pStyle w:val="ListBullet"/>
      </w:pPr>
      <w:r>
        <w:t>Post initial answers by Monday or Tuesday — lead the narrative.</w:t>
      </w:r>
    </w:p>
    <w:p w14:paraId="2EDEFC81" w14:textId="77777777" w:rsidR="000873E5" w:rsidRDefault="000551A4">
      <w:pPr>
        <w:pStyle w:val="ListBullet"/>
      </w:pPr>
      <w:r>
        <w:t>Use at least two direct references to readings or lectures in every post.</w:t>
      </w:r>
    </w:p>
    <w:p w14:paraId="3B899FE1" w14:textId="77777777" w:rsidR="000873E5" w:rsidRDefault="000551A4">
      <w:pPr>
        <w:pStyle w:val="ListBullet"/>
      </w:pPr>
      <w:r>
        <w:t>Challenge classmates respectfully to drive engagement and earn maximum rubric scores.</w:t>
      </w:r>
    </w:p>
    <w:p w14:paraId="29C74B5D" w14:textId="77777777" w:rsidR="000873E5" w:rsidRDefault="000551A4">
      <w:pPr>
        <w:pStyle w:val="Heading3"/>
      </w:pPr>
      <w:r>
        <w:t>Exercises (10%)</w:t>
      </w:r>
    </w:p>
    <w:p w14:paraId="5DA2F358" w14:textId="77777777" w:rsidR="000873E5" w:rsidRDefault="000551A4">
      <w:pPr>
        <w:pStyle w:val="ListBullet"/>
      </w:pPr>
      <w:r>
        <w:t>Submit on release day — ensures you can troubleshoot any tech issues early.</w:t>
      </w:r>
    </w:p>
    <w:p w14:paraId="4F5E5886" w14:textId="77777777" w:rsidR="000873E5" w:rsidRDefault="000551A4">
      <w:pPr>
        <w:pStyle w:val="ListBullet"/>
      </w:pPr>
      <w:r>
        <w:t>Aim for 100% completion, even if extra effort is required.</w:t>
      </w:r>
    </w:p>
    <w:p w14:paraId="7176F98C" w14:textId="77777777" w:rsidR="000873E5" w:rsidRDefault="000551A4">
      <w:pPr>
        <w:pStyle w:val="Heading3"/>
      </w:pPr>
      <w:r>
        <w:t>Assignments (20%)</w:t>
      </w:r>
    </w:p>
    <w:p w14:paraId="7C506D23" w14:textId="77777777" w:rsidR="000873E5" w:rsidRDefault="000551A4">
      <w:pPr>
        <w:pStyle w:val="ListBullet"/>
      </w:pPr>
      <w:r>
        <w:t>Start within 48 hours of release to allow for iteration.</w:t>
      </w:r>
    </w:p>
    <w:p w14:paraId="3477CC87" w14:textId="77777777" w:rsidR="000873E5" w:rsidRDefault="000551A4">
      <w:pPr>
        <w:pStyle w:val="ListBullet"/>
      </w:pPr>
      <w:r>
        <w:t>Cross-check instructions with rubric before submission.</w:t>
      </w:r>
    </w:p>
    <w:p w14:paraId="72EE37C6" w14:textId="77777777" w:rsidR="000873E5" w:rsidRDefault="000551A4">
      <w:pPr>
        <w:pStyle w:val="Heading3"/>
      </w:pPr>
      <w:r>
        <w:t>Project 01 (10%)</w:t>
      </w:r>
    </w:p>
    <w:p w14:paraId="37DE93E0" w14:textId="77777777" w:rsidR="000873E5" w:rsidRDefault="000551A4">
      <w:pPr>
        <w:pStyle w:val="ListBullet"/>
      </w:pPr>
      <w:r>
        <w:t>Treat like a professional deliverable — semantic HTML, clean design, and well-documented project scope.</w:t>
      </w:r>
    </w:p>
    <w:p w14:paraId="70DBD668" w14:textId="77777777" w:rsidR="000873E5" w:rsidRDefault="000551A4">
      <w:pPr>
        <w:pStyle w:val="Heading3"/>
      </w:pPr>
      <w:r>
        <w:t>Project 02 (15%)</w:t>
      </w:r>
    </w:p>
    <w:p w14:paraId="3CBD5269" w14:textId="77777777" w:rsidR="000873E5" w:rsidRDefault="000551A4">
      <w:pPr>
        <w:pStyle w:val="ListBullet"/>
      </w:pPr>
      <w:r>
        <w:t>Build a flawless GitHub repo with README, project board, and live demo URL.</w:t>
      </w:r>
    </w:p>
    <w:p w14:paraId="460F5F16" w14:textId="77777777" w:rsidR="000873E5" w:rsidRDefault="000551A4">
      <w:pPr>
        <w:pStyle w:val="ListBullet"/>
      </w:pPr>
      <w:r>
        <w:t>Document commit history to show version control mastery.</w:t>
      </w:r>
    </w:p>
    <w:p w14:paraId="56BF99C5" w14:textId="77777777" w:rsidR="000873E5" w:rsidRDefault="000551A4">
      <w:pPr>
        <w:pStyle w:val="Heading3"/>
      </w:pPr>
      <w:r>
        <w:t>Project 03 (25%)</w:t>
      </w:r>
    </w:p>
    <w:p w14:paraId="0F7AFF0C" w14:textId="77777777" w:rsidR="000873E5" w:rsidRDefault="000551A4">
      <w:pPr>
        <w:pStyle w:val="ListBullet"/>
      </w:pPr>
      <w:r>
        <w:t>Overdeliver — include polished proposal, functioning prototype, and extra features.</w:t>
      </w:r>
    </w:p>
    <w:p w14:paraId="7C973916" w14:textId="77777777" w:rsidR="000873E5" w:rsidRDefault="000551A4">
      <w:pPr>
        <w:pStyle w:val="ListBullet"/>
      </w:pPr>
      <w:r>
        <w:t>Conduct self-review against PMI-aligned project management principles.</w:t>
      </w:r>
    </w:p>
    <w:p w14:paraId="5075F701" w14:textId="77777777" w:rsidR="000873E5" w:rsidRDefault="000551A4">
      <w:pPr>
        <w:pStyle w:val="Heading2"/>
      </w:pPr>
      <w:r>
        <w:lastRenderedPageBreak/>
        <w:t>Weekly Execution Schedule</w:t>
      </w:r>
    </w:p>
    <w:p w14:paraId="5891BE7F" w14:textId="77777777" w:rsidR="000873E5" w:rsidRDefault="000551A4">
      <w:pPr>
        <w:pStyle w:val="ListNumber"/>
      </w:pPr>
      <w:r>
        <w:t>Monday: Review all new content, plan DB initial post, outline weekly tasks.</w:t>
      </w:r>
    </w:p>
    <w:p w14:paraId="6A4605DF" w14:textId="77777777" w:rsidR="000873E5" w:rsidRDefault="000551A4">
      <w:pPr>
        <w:pStyle w:val="ListNumber"/>
      </w:pPr>
      <w:r>
        <w:t>Tuesday: Draft and post DB initial answer; start exercises.</w:t>
      </w:r>
    </w:p>
    <w:p w14:paraId="1B5C1FE5" w14:textId="77777777" w:rsidR="000873E5" w:rsidRDefault="000551A4">
      <w:pPr>
        <w:pStyle w:val="ListNumber"/>
      </w:pPr>
      <w:r>
        <w:t>Wednesday: Review peer DB posts; refine assignments/projects.</w:t>
      </w:r>
    </w:p>
    <w:p w14:paraId="38404C8A" w14:textId="77777777" w:rsidR="000873E5" w:rsidRDefault="000551A4">
      <w:pPr>
        <w:pStyle w:val="ListNumber"/>
      </w:pPr>
      <w:r>
        <w:t>Thursday: Execute on assignments or project tasks.</w:t>
      </w:r>
    </w:p>
    <w:p w14:paraId="15C51464" w14:textId="77777777" w:rsidR="000873E5" w:rsidRDefault="000551A4">
      <w:pPr>
        <w:pStyle w:val="ListNumber"/>
      </w:pPr>
      <w:r>
        <w:t>Friday: Finalize any due work; quality check against rubrics.</w:t>
      </w:r>
    </w:p>
    <w:p w14:paraId="44ABF407" w14:textId="77777777" w:rsidR="000873E5" w:rsidRDefault="000551A4">
      <w:pPr>
        <w:pStyle w:val="ListNumber"/>
      </w:pPr>
      <w:r>
        <w:t>Saturday: Engage deeply in DB replies, add thoughtful comments.</w:t>
      </w:r>
    </w:p>
    <w:p w14:paraId="13BD971F" w14:textId="77777777" w:rsidR="000873E5" w:rsidRDefault="000551A4">
      <w:pPr>
        <w:pStyle w:val="ListNumber"/>
      </w:pPr>
      <w:r>
        <w:t>Sunday: Submit all remaining work; prep for next week.</w:t>
      </w:r>
    </w:p>
    <w:p w14:paraId="6B5B4D49" w14:textId="77777777" w:rsidR="000873E5" w:rsidRDefault="000551A4">
      <w:pPr>
        <w:pStyle w:val="Heading2"/>
      </w:pPr>
      <w:r>
        <w:t>Pro Moves for Domination</w:t>
      </w:r>
    </w:p>
    <w:p w14:paraId="28B0DF3C" w14:textId="77777777" w:rsidR="000873E5" w:rsidRDefault="000551A4">
      <w:pPr>
        <w:pStyle w:val="ListBullet"/>
      </w:pPr>
      <w:r>
        <w:t>Maintain a personal master doc linking all course rubrics, due dates, and Canvas pages.</w:t>
      </w:r>
    </w:p>
    <w:p w14:paraId="2470C210" w14:textId="77777777" w:rsidR="000873E5" w:rsidRDefault="000551A4">
      <w:pPr>
        <w:pStyle w:val="ListBullet"/>
      </w:pPr>
      <w:r>
        <w:t>Use version control principles for all major projects, even if not required.</w:t>
      </w:r>
    </w:p>
    <w:p w14:paraId="14D19B4F" w14:textId="77777777" w:rsidR="000873E5" w:rsidRDefault="000551A4">
      <w:pPr>
        <w:pStyle w:val="ListBullet"/>
      </w:pPr>
      <w:r>
        <w:t>Network with peers early to form informal accountability groups.</w:t>
      </w:r>
    </w:p>
    <w:p w14:paraId="483FE1B7" w14:textId="77777777" w:rsidR="000873E5" w:rsidRDefault="000551A4">
      <w:pPr>
        <w:pStyle w:val="ListBullet"/>
      </w:pPr>
      <w:r>
        <w:t>Document lessons learned from each project to apply to the final capstone.</w:t>
      </w:r>
    </w:p>
    <w:p w14:paraId="55C31646" w14:textId="77777777" w:rsidR="000873E5" w:rsidRDefault="000551A4">
      <w:pPr>
        <w:pStyle w:val="ListBullet"/>
      </w:pPr>
      <w:r>
        <w:t>Treat all work as portfolio material — design for public presentation.</w:t>
      </w:r>
    </w:p>
    <w:p w14:paraId="383A71BE" w14:textId="77777777" w:rsidR="000873E5" w:rsidRDefault="000551A4">
      <w:pPr>
        <w:pStyle w:val="Heading2"/>
      </w:pPr>
      <w:r>
        <w:t>Weekly Checklist – Monday</w:t>
      </w:r>
    </w:p>
    <w:p w14:paraId="352A5898" w14:textId="77777777" w:rsidR="000873E5" w:rsidRDefault="000551A4">
      <w:pPr>
        <w:pStyle w:val="ListBullet"/>
      </w:pPr>
      <w:r>
        <w:t>Review new Canvas content: Check Modules and Announcements for this week’s readings, exercises, and assignments. Skim due dates in the schedule.</w:t>
      </w:r>
    </w:p>
    <w:p w14:paraId="34959F81" w14:textId="77777777" w:rsidR="000873E5" w:rsidRDefault="000551A4">
      <w:pPr>
        <w:pStyle w:val="ListBullet"/>
      </w:pPr>
      <w:r>
        <w:t>Plan your DB (Discussion Board) initial post: Read the discussion prompt carefully, pull 2+ references from the book or lectures, and jot an outline for Tuesday’s draft.</w:t>
      </w:r>
    </w:p>
    <w:p w14:paraId="6B14DAFF" w14:textId="77777777" w:rsidR="000873E5" w:rsidRDefault="000551A4">
      <w:pPr>
        <w:pStyle w:val="ListBullet"/>
      </w:pPr>
      <w:r>
        <w:t>Outline the week: Identify any Exercises due — mark their release day; list Assignments/Projects due this week; confirm deadlines for Wednesday (DB initial post) and Sunday (DB replies, other submissions).</w:t>
      </w:r>
    </w:p>
    <w:p w14:paraId="1A225F40" w14:textId="77777777" w:rsidR="000873E5" w:rsidRDefault="000551A4">
      <w:pPr>
        <w:pStyle w:val="ListBullet"/>
      </w:pPr>
      <w:r>
        <w:t>Prep for technical tasks: If a project or assignment involves HTML/CSS or GitHub, ensure your environment is ready and review next build steps.</w:t>
      </w:r>
    </w:p>
    <w:p w14:paraId="33ACE268" w14:textId="77777777" w:rsidR="000873E5" w:rsidRDefault="000551A4">
      <w:pPr>
        <w:pStyle w:val="ListBullet"/>
      </w:pPr>
      <w:r>
        <w:t>Early engagement: Check peer DB posts from last week (if open) to wrap up conversations and maintain engagement.</w:t>
      </w:r>
    </w:p>
    <w:sectPr w:rsidR="000873E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77956249">
    <w:abstractNumId w:val="8"/>
  </w:num>
  <w:num w:numId="2" w16cid:durableId="1784838748">
    <w:abstractNumId w:val="6"/>
  </w:num>
  <w:num w:numId="3" w16cid:durableId="200020545">
    <w:abstractNumId w:val="5"/>
  </w:num>
  <w:num w:numId="4" w16cid:durableId="1404791413">
    <w:abstractNumId w:val="4"/>
  </w:num>
  <w:num w:numId="5" w16cid:durableId="856162847">
    <w:abstractNumId w:val="7"/>
  </w:num>
  <w:num w:numId="6" w16cid:durableId="345057183">
    <w:abstractNumId w:val="3"/>
  </w:num>
  <w:num w:numId="7" w16cid:durableId="734545209">
    <w:abstractNumId w:val="2"/>
  </w:num>
  <w:num w:numId="8" w16cid:durableId="762184209">
    <w:abstractNumId w:val="1"/>
  </w:num>
  <w:num w:numId="9" w16cid:durableId="9029855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551A4"/>
    <w:rsid w:val="0006063C"/>
    <w:rsid w:val="000873E5"/>
    <w:rsid w:val="0015074B"/>
    <w:rsid w:val="00175F8C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D64B66"/>
  <w14:defaultImageDpi w14:val="300"/>
  <w15:docId w15:val="{6254048B-3CF2-4E14-ADEE-55B2C1851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473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john Barkle IV</cp:lastModifiedBy>
  <cp:revision>2</cp:revision>
  <dcterms:created xsi:type="dcterms:W3CDTF">2025-08-12T05:17:00Z</dcterms:created>
  <dcterms:modified xsi:type="dcterms:W3CDTF">2025-08-12T05:17:00Z</dcterms:modified>
  <cp:category/>
</cp:coreProperties>
</file>